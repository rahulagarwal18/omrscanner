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OMR SCAN REPORT</w:t>
      </w:r>
    </w:p>
    <w:p/>
    <w:p>
      <w:pPr>
        <w:pStyle w:val="Heading2"/>
      </w:pPr>
      <w:r>
        <w:t>Student Information</w:t>
      </w:r>
    </w:p>
    <w:p>
      <w:r>
        <w:rPr>
          <w:b/>
        </w:rPr>
        <w:t xml:space="preserve">Name: </w:t>
      </w:r>
      <w:r>
        <w:t>Unknown Student</w:t>
        <w:br/>
      </w:r>
      <w:r>
        <w:rPr>
          <w:b/>
        </w:rPr>
        <w:t xml:space="preserve">Registration No: </w:t>
      </w:r>
      <w:r>
        <w:t>N/A</w:t>
        <w:br/>
      </w:r>
      <w:r>
        <w:rPr>
          <w:b/>
        </w:rPr>
        <w:t xml:space="preserve">Class: </w:t>
      </w:r>
      <w:r>
        <w:t>N/A</w:t>
        <w:br/>
      </w:r>
      <w:r>
        <w:rPr>
          <w:b/>
        </w:rPr>
        <w:t xml:space="preserve">Date: </w:t>
      </w:r>
      <w:r>
        <w:t>2025-09-04 13:15:24</w:t>
        <w:br/>
      </w:r>
      <w:r>
        <w:rPr>
          <w:b/>
        </w:rPr>
        <w:t xml:space="preserve">Score: </w:t>
      </w:r>
      <w:r>
        <w:t>2/10 (20.0%)</w:t>
      </w:r>
    </w:p>
    <w:p/>
    <w:p>
      <w:pPr>
        <w:pStyle w:val="Heading2"/>
      </w:pPr>
      <w:r>
        <w:t>Question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Question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Detected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Correct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Status</w:t>
            </w:r>
          </w:p>
        </w:tc>
      </w:tr>
      <w:tr>
        <w:tc>
          <w:tcPr>
            <w:tcW w:type="dxa" w:w="2160"/>
          </w:tcPr>
          <w:p>
            <w:r>
              <w:t>Q1</w:t>
            </w:r>
          </w:p>
        </w:tc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✗</w:t>
            </w:r>
          </w:p>
        </w:tc>
      </w:tr>
      <w:tr>
        <w:tc>
          <w:tcPr>
            <w:tcW w:type="dxa" w:w="2160"/>
          </w:tcPr>
          <w:p>
            <w:r>
              <w:t>Q2</w:t>
            </w:r>
          </w:p>
        </w:tc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D</w:t>
            </w:r>
          </w:p>
        </w:tc>
        <w:tc>
          <w:tcPr>
            <w:tcW w:type="dxa" w:w="2160"/>
          </w:tcPr>
          <w:p>
            <w:r>
              <w:t>✗</w:t>
            </w:r>
          </w:p>
        </w:tc>
      </w:tr>
      <w:tr>
        <w:tc>
          <w:tcPr>
            <w:tcW w:type="dxa" w:w="2160"/>
          </w:tcPr>
          <w:p>
            <w:r>
              <w:t>Q3</w:t>
            </w:r>
          </w:p>
        </w:tc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✗</w:t>
            </w:r>
          </w:p>
        </w:tc>
      </w:tr>
      <w:tr>
        <w:tc>
          <w:tcPr>
            <w:tcW w:type="dxa" w:w="2160"/>
          </w:tcPr>
          <w:p>
            <w:r>
              <w:t>Q4</w:t>
            </w:r>
          </w:p>
        </w:tc>
        <w:tc>
          <w:tcPr>
            <w:tcW w:type="dxa" w:w="2160"/>
          </w:tcPr>
          <w:p>
            <w:r>
              <w:t>D</w:t>
            </w:r>
          </w:p>
        </w:tc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✗</w:t>
            </w:r>
          </w:p>
        </w:tc>
      </w:tr>
      <w:tr>
        <w:tc>
          <w:tcPr>
            <w:tcW w:type="dxa" w:w="2160"/>
          </w:tcPr>
          <w:p>
            <w:r>
              <w:t>Q5</w:t>
            </w:r>
          </w:p>
        </w:tc>
        <w:tc>
          <w:tcPr>
            <w:tcW w:type="dxa" w:w="2160"/>
          </w:tcPr>
          <w:p>
            <w:r>
              <w:t>E</w:t>
            </w:r>
          </w:p>
        </w:tc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✗</w:t>
            </w:r>
          </w:p>
        </w:tc>
      </w:tr>
      <w:tr>
        <w:tc>
          <w:tcPr>
            <w:tcW w:type="dxa" w:w="2160"/>
          </w:tcPr>
          <w:p>
            <w:r>
              <w:t>Q6</w:t>
            </w:r>
          </w:p>
        </w:tc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✓</w:t>
            </w:r>
          </w:p>
        </w:tc>
      </w:tr>
      <w:tr>
        <w:tc>
          <w:tcPr>
            <w:tcW w:type="dxa" w:w="2160"/>
          </w:tcPr>
          <w:p>
            <w:r>
              <w:t>Q7</w:t>
            </w:r>
          </w:p>
        </w:tc>
        <w:tc>
          <w:tcPr>
            <w:tcW w:type="dxa" w:w="2160"/>
          </w:tcPr>
          <w:p>
            <w:r>
              <w:t>E</w:t>
            </w:r>
          </w:p>
        </w:tc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✗</w:t>
            </w:r>
          </w:p>
        </w:tc>
      </w:tr>
      <w:tr>
        <w:tc>
          <w:tcPr>
            <w:tcW w:type="dxa" w:w="2160"/>
          </w:tcPr>
          <w:p>
            <w:r>
              <w:t>Q8</w:t>
            </w:r>
          </w:p>
        </w:tc>
        <w:tc>
          <w:tcPr>
            <w:tcW w:type="dxa" w:w="2160"/>
          </w:tcPr>
          <w:p>
            <w:r>
              <w:t>D</w:t>
            </w:r>
          </w:p>
        </w:tc>
        <w:tc>
          <w:tcPr>
            <w:tcW w:type="dxa" w:w="2160"/>
          </w:tcPr>
          <w:p>
            <w:r>
              <w:t>D</w:t>
            </w:r>
          </w:p>
        </w:tc>
        <w:tc>
          <w:tcPr>
            <w:tcW w:type="dxa" w:w="2160"/>
          </w:tcPr>
          <w:p>
            <w:r>
              <w:t>✓</w:t>
            </w:r>
          </w:p>
        </w:tc>
      </w:tr>
      <w:tr>
        <w:tc>
          <w:tcPr>
            <w:tcW w:type="dxa" w:w="2160"/>
          </w:tcPr>
          <w:p>
            <w:r>
              <w:t>Q9</w:t>
            </w:r>
          </w:p>
        </w:tc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✗</w:t>
            </w:r>
          </w:p>
        </w:tc>
      </w:tr>
      <w:tr>
        <w:tc>
          <w:tcPr>
            <w:tcW w:type="dxa" w:w="2160"/>
          </w:tcPr>
          <w:p>
            <w:r>
              <w:t>Q10</w:t>
            </w:r>
          </w:p>
        </w:tc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✗</w:t>
            </w:r>
          </w:p>
        </w:tc>
      </w:tr>
    </w:tbl>
    <w:p/>
    <w:p>
      <w:pPr>
        <w:jc w:val="center"/>
      </w:pPr>
      <w:r>
        <w:t>Report generated by Enhanced OMR Scanner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
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Unknown Student</w:t>
        <w:br/>
      </w:r>
      <w:r>
        <w:rPr>
          <w:b/>
        </w:rPr>
        <w:t xml:space="preserve">Registration No: </w:t>
      </w:r>
      <w:r>
        <w:t>N/A</w:t>
        <w:br/>
      </w:r>
      <w:r>
        <w:rPr>
          <w:b/>
        </w:rPr>
        <w:t xml:space="preserve">Class: </w:t>
      </w:r>
      <w:r>
        <w:t>N/A</w:t>
        <w:br/>
      </w:r>
      <w:r>
        <w:rPr>
          <w:b/>
        </w:rPr>
        <w:t xml:space="preserve">Date: </w:t>
      </w:r>
      <w:r>
        <w:t>2025-09-04 13:15:56</w:t>
        <w:br/>
      </w:r>
      <w:r>
        <w:rPr>
          <w:b/>
        </w:rPr>
        <w:t xml:space="preserve">Score: </w:t>
      </w:r>
      <w:r>
        <w:t>2/10 (20.0%)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Q6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Q7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Q8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Q9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Q10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